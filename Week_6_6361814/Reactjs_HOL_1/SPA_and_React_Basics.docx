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CE1F2F">
      <w:pPr>
        <w:pStyle w:val="36"/>
      </w:pPr>
      <w:r>
        <w:t>SPA and React Basics</w:t>
      </w:r>
    </w:p>
    <w:p w14:paraId="7A78F562">
      <w:r>
        <w:t>SPA and its Benefits</w:t>
      </w:r>
    </w:p>
    <w:p w14:paraId="6E3F7EDB">
      <w:r>
        <w:t>SPA stands for Single-Page Application. It's a type of web app where everything loads on one page. So instead of loading a whole new page every time you click something, the content changes dynamically. This means smoother experience for users. You don’t see that flicker when a new page loads.</w:t>
      </w:r>
    </w:p>
    <w:p w14:paraId="1D14B13D">
      <w:r>
        <w:t>Benefits of SPA:</w:t>
      </w:r>
      <w:r>
        <w:br w:type="textWrapping"/>
      </w:r>
      <w:r>
        <w:t>- Faster user experience after the first load.</w:t>
      </w:r>
      <w:r>
        <w:br w:type="textWrapping"/>
      </w:r>
      <w:r>
        <w:t>- Less data is transferred since only content changes, not the whole page.</w:t>
      </w:r>
      <w:r>
        <w:br w:type="textWrapping"/>
      </w:r>
      <w:r>
        <w:t>- Can feel like using a mobile app.</w:t>
      </w:r>
      <w:r>
        <w:br w:type="textWrapping"/>
      </w:r>
      <w:r>
        <w:t>- Easy to debug with browser tools.</w:t>
      </w:r>
    </w:p>
    <w:p w14:paraId="08238225">
      <w:r>
        <w:t>React and How It Works</w:t>
      </w:r>
    </w:p>
    <w:p w14:paraId="7ECE048F">
      <w:r>
        <w:t>React is a JavaScript library made by Facebook for building user interfaces, especially SPAs. It's all about building components, which are reusable blocks of UI.</w:t>
      </w:r>
    </w:p>
    <w:p w14:paraId="1891E4F9">
      <w:r>
        <w:t>How it works:</w:t>
      </w:r>
      <w:r>
        <w:br w:type="textWrapping"/>
      </w:r>
      <w:r>
        <w:t>- You build small components (like buttons, headers, etc).</w:t>
      </w:r>
      <w:r>
        <w:br w:type="textWrapping"/>
      </w:r>
      <w:r>
        <w:t>- These components use a virtual DOM to manage changes.</w:t>
      </w:r>
      <w:r>
        <w:br w:type="textWrapping"/>
      </w:r>
      <w:r>
        <w:t>- When data changes, React updates only the parts of the UI that need to change, not the whole page.</w:t>
      </w:r>
    </w:p>
    <w:p w14:paraId="55DCC738">
      <w:r>
        <w:t>This makes the app fast and responsive.</w:t>
      </w:r>
    </w:p>
    <w:p w14:paraId="18F15306">
      <w:r>
        <w:t>SPA vs MPA (Multi-Page Application)</w:t>
      </w:r>
    </w:p>
    <w:p w14:paraId="2C17AA16">
      <w:r>
        <w:t xml:space="preserve">Feature </w:t>
      </w:r>
      <w:r>
        <w:rPr>
          <w:rFonts w:hint="default"/>
          <w:lang w:val="en-US"/>
        </w:rPr>
        <w:t xml:space="preserve">                    </w:t>
      </w:r>
      <w:r>
        <w:t>| SPA</w:t>
      </w:r>
      <w:r>
        <w:rPr>
          <w:rFonts w:hint="default"/>
          <w:lang w:val="en-US"/>
        </w:rPr>
        <w:t xml:space="preserve">                                                      </w:t>
      </w:r>
      <w:r>
        <w:t xml:space="preserve"> | MPA</w:t>
      </w:r>
      <w:r>
        <w:br w:type="textWrapping"/>
      </w:r>
      <w:r>
        <w:t>--------|-----</w:t>
      </w:r>
      <w:r>
        <w:rPr>
          <w:rFonts w:hint="default"/>
          <w:lang w:val="en-US"/>
        </w:rPr>
        <w:t xml:space="preserve">     </w:t>
      </w:r>
      <w:r>
        <w:t>|----</w:t>
      </w:r>
      <w:r>
        <w:br w:type="textWrapping"/>
      </w:r>
      <w:r>
        <w:t xml:space="preserve">Page Load </w:t>
      </w:r>
      <w:r>
        <w:rPr>
          <w:rFonts w:hint="default"/>
          <w:lang w:val="en-US"/>
        </w:rPr>
        <w:t xml:space="preserve">                 </w:t>
      </w:r>
      <w:r>
        <w:t>| Loads once</w:t>
      </w:r>
      <w:r>
        <w:rPr>
          <w:rFonts w:hint="default"/>
          <w:lang w:val="en-US"/>
        </w:rPr>
        <w:t xml:space="preserve">                                      </w:t>
      </w:r>
      <w:r>
        <w:t xml:space="preserve"> | Loads a new page every time</w:t>
      </w:r>
      <w:r>
        <w:br w:type="textWrapping"/>
      </w:r>
      <w:r>
        <w:t xml:space="preserve">Speed </w:t>
      </w:r>
      <w:r>
        <w:rPr>
          <w:rFonts w:hint="default"/>
          <w:lang w:val="en-US"/>
        </w:rPr>
        <w:t xml:space="preserve">                         </w:t>
      </w:r>
      <w:r>
        <w:t>| Fast after first load</w:t>
      </w:r>
      <w:r>
        <w:rPr>
          <w:rFonts w:hint="default"/>
          <w:lang w:val="en-US"/>
        </w:rPr>
        <w:t xml:space="preserve">                         </w:t>
      </w:r>
      <w:r>
        <w:t xml:space="preserve"> | Slower due to full reloads</w:t>
      </w:r>
      <w:r>
        <w:br w:type="textWrapping"/>
      </w:r>
      <w:r>
        <w:t>Routing</w:t>
      </w:r>
      <w:r>
        <w:rPr>
          <w:rFonts w:hint="default"/>
          <w:lang w:val="en-US"/>
        </w:rPr>
        <w:t xml:space="preserve">                       </w:t>
      </w:r>
      <w:r>
        <w:t xml:space="preserve"> | Handled on client-side</w:t>
      </w:r>
      <w:r>
        <w:rPr>
          <w:rFonts w:hint="default"/>
          <w:lang w:val="en-US"/>
        </w:rPr>
        <w:t xml:space="preserve">                  </w:t>
      </w:r>
      <w:r>
        <w:t xml:space="preserve"> | Server handles routing</w:t>
      </w:r>
      <w:r>
        <w:br w:type="textWrapping"/>
      </w:r>
      <w:r>
        <w:t>SEO</w:t>
      </w:r>
      <w:r>
        <w:rPr>
          <w:rFonts w:hint="default"/>
          <w:lang w:val="en-US"/>
        </w:rPr>
        <w:t xml:space="preserve">                              </w:t>
      </w:r>
      <w:r>
        <w:t xml:space="preserve"> | Harder without extra setup |</w:t>
      </w:r>
      <w:r>
        <w:rPr>
          <w:rFonts w:hint="default"/>
          <w:lang w:val="en-US"/>
        </w:rPr>
        <w:t xml:space="preserve">          </w:t>
      </w:r>
      <w:r>
        <w:t xml:space="preserve"> Easier to manage</w:t>
      </w:r>
      <w:r>
        <w:br w:type="textWrapping"/>
      </w:r>
      <w:r>
        <w:t xml:space="preserve">Dev Complexity </w:t>
      </w:r>
      <w:r>
        <w:rPr>
          <w:rFonts w:hint="default"/>
          <w:lang w:val="en-US"/>
        </w:rPr>
        <w:t xml:space="preserve">        </w:t>
      </w:r>
      <w:r>
        <w:t xml:space="preserve">| Needs more setup (e.g. routing) </w:t>
      </w:r>
      <w:r>
        <w:rPr>
          <w:rFonts w:hint="default"/>
          <w:lang w:val="en-US"/>
        </w:rPr>
        <w:t xml:space="preserve">       </w:t>
      </w:r>
      <w:bookmarkStart w:id="0" w:name="_GoBack"/>
      <w:bookmarkEnd w:id="0"/>
      <w:r>
        <w:t>| Easier to start</w:t>
      </w:r>
    </w:p>
    <w:p w14:paraId="07F6F276">
      <w:r>
        <w:t>Pros &amp; Cons of SPA</w:t>
      </w:r>
    </w:p>
    <w:p w14:paraId="2754EC4A">
      <w:r>
        <w:t>Pros:</w:t>
      </w:r>
      <w:r>
        <w:br w:type="textWrapping"/>
      </w:r>
      <w:r>
        <w:t>- Feels fast and smooth.</w:t>
      </w:r>
      <w:r>
        <w:br w:type="textWrapping"/>
      </w:r>
      <w:r>
        <w:t>- Great for mobile-like experiences.</w:t>
      </w:r>
      <w:r>
        <w:br w:type="textWrapping"/>
      </w:r>
      <w:r>
        <w:t>- Uses less bandwidth after first load.</w:t>
      </w:r>
    </w:p>
    <w:p w14:paraId="4C6B196D">
      <w:r>
        <w:t>Cons:</w:t>
      </w:r>
      <w:r>
        <w:br w:type="textWrapping"/>
      </w:r>
      <w:r>
        <w:t>- SEO can be tricky.</w:t>
      </w:r>
      <w:r>
        <w:br w:type="textWrapping"/>
      </w:r>
      <w:r>
        <w:t>- Initial load can be heavy.</w:t>
      </w:r>
      <w:r>
        <w:br w:type="textWrapping"/>
      </w:r>
      <w:r>
        <w:t>- Browser history can be tricky to manage.</w:t>
      </w:r>
    </w:p>
    <w:p w14:paraId="5AFAC1CF">
      <w:r>
        <w:t>More About React</w:t>
      </w:r>
    </w:p>
    <w:p w14:paraId="3C57CE49">
      <w:r>
        <w:t>React helps break down UIs into small, manageable parts (called components). It works really well with SPAs but can be used in MPAs too.</w:t>
      </w:r>
    </w:p>
    <w:p w14:paraId="65B6923E">
      <w:r>
        <w:t>It uses JSX, which looks like HTML inside JavaScript, making it easier to write components. React also supports state and props for managing data in components.</w:t>
      </w:r>
    </w:p>
    <w:p w14:paraId="1D691983">
      <w:r>
        <w:t>Virtual DOM</w:t>
      </w:r>
    </w:p>
    <w:p w14:paraId="0CC2D409">
      <w:r>
        <w:t>Virtual DOM is like a copy of the real DOM (Document Object Model). React uses it to figure out what changed when your app updates. Instead of updating the real DOM directly (which is slow), React updates the virtual DOM first, compares it with the old one, and then only makes real changes that are needed. This makes things faster.</w:t>
      </w:r>
    </w:p>
    <w:p w14:paraId="5F476D68">
      <w:r>
        <w:t>Features of React</w:t>
      </w:r>
      <w:r>
        <w:br w:type="textWrapping"/>
      </w:r>
      <w:r>
        <w:t>- Component-based architecture.</w:t>
      </w:r>
      <w:r>
        <w:br w:type="textWrapping"/>
      </w:r>
      <w:r>
        <w:t>- Virtual DOM for fast updates.</w:t>
      </w:r>
      <w:r>
        <w:br w:type="textWrapping"/>
      </w:r>
      <w:r>
        <w:t>- Unidirectional data flow (one-way data binding).</w:t>
      </w:r>
      <w:r>
        <w:br w:type="textWrapping"/>
      </w:r>
      <w:r>
        <w:t>- JSX for writing HTML-like code in JavaScript.</w:t>
      </w:r>
      <w:r>
        <w:br w:type="textWrapping"/>
      </w:r>
      <w:r>
        <w:t>- Great ecosystem with tools like React Router, Redux, etc.</w:t>
      </w:r>
      <w:r>
        <w:br w:type="textWrapping"/>
      </w:r>
      <w:r>
        <w:t>- Easy to test and debug.</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37B60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Akshay Singh</cp:lastModifiedBy>
  <dcterms:modified xsi:type="dcterms:W3CDTF">2025-07-26T18:04:21Z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963C311CD3124D8C95ADE2F84C15BB9A_12</vt:lpwstr>
  </property>
</Properties>
</file>