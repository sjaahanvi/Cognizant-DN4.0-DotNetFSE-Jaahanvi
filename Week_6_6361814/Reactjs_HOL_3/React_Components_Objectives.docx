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Components - Objectives &amp; Overview</w:t>
      </w:r>
    </w:p>
    <w:p>
      <w:r>
        <w:t>Objectives</w:t>
      </w:r>
    </w:p>
    <w:p>
      <w:r>
        <w:t>- Explain React components</w:t>
        <w:br/>
        <w:t>- Identify the differences between components and JavaScript functions</w:t>
        <w:br/>
        <w:t>- Identify the types of components</w:t>
        <w:br/>
        <w:t>- Explain class component</w:t>
        <w:br/>
        <w:t>- Explain function component</w:t>
        <w:br/>
        <w:t>- Define component constructor</w:t>
        <w:br/>
        <w:t>- Define render() function</w:t>
      </w:r>
    </w:p>
    <w:p>
      <w:r>
        <w:t>React Components Overview</w:t>
      </w:r>
    </w:p>
    <w:p>
      <w:r>
        <w:t>React Components</w:t>
      </w:r>
    </w:p>
    <w:p>
      <w:r>
        <w:t>React components are the basic building blocks of a React app. They’re like small, reusable pieces of UI. Think of them like LEGO blocks — you create small parts and combine them to build full pages.</w:t>
      </w:r>
    </w:p>
    <w:p>
      <w:r>
        <w:t>Each component can have its own logic, design, and even data.</w:t>
      </w:r>
    </w:p>
    <w:p>
      <w:r>
        <w:t>Difference Between Components and JavaScript Functions</w:t>
      </w:r>
    </w:p>
    <w:p>
      <w:r>
        <w:t>While both components and JavaScript functions can take input and return output, here’s how they differ:</w:t>
      </w:r>
    </w:p>
    <w:p>
      <w:r>
        <w:t>Aspect | JS Function | React Component</w:t>
        <w:br/>
        <w:t>--------|-------------|-----------------</w:t>
        <w:br/>
        <w:t>Purpose | Executes logic | Renders UI</w:t>
        <w:br/>
        <w:t>Return | Any value | JSX (UI)</w:t>
        <w:br/>
        <w:t>React-specific features | None | Can use state, lifecycle, etc</w:t>
      </w:r>
    </w:p>
    <w:p>
      <w:r>
        <w:t>So, components are like upgraded functions built specifically to handle UI in React.</w:t>
      </w:r>
    </w:p>
    <w:p>
      <w:r>
        <w:t>Types of Components</w:t>
      </w:r>
    </w:p>
    <w:p>
      <w:r>
        <w:t>There are mainly two types:</w:t>
        <w:br/>
        <w:t>1. Class Components</w:t>
        <w:br/>
        <w:t>2. Function Components</w:t>
      </w:r>
    </w:p>
    <w:p>
      <w:r>
        <w:t>Class Component</w:t>
      </w:r>
    </w:p>
    <w:p>
      <w:r>
        <w:t>Class components are the older way of writing components.</w:t>
        <w:br/>
        <w:t>They are ES6 classes that extend `React.Component`. They have more features like state and lifecycle methods built-in.</w:t>
      </w:r>
    </w:p>
    <w:p>
      <w:r>
        <w:t>Example:</w:t>
        <w:br/>
        <w:t>class Welcome extends React.Component {</w:t>
        <w:br/>
        <w:t xml:space="preserve">  render() {</w:t>
        <w:br/>
        <w:t xml:space="preserve">    return &lt;h1&gt;Hello, {this.props.name}&lt;/h1&gt;;</w:t>
        <w:br/>
        <w:t xml:space="preserve">  }</w:t>
        <w:br/>
        <w:t>}</w:t>
      </w:r>
    </w:p>
    <w:p>
      <w:r>
        <w:t>Function Component</w:t>
      </w:r>
    </w:p>
    <w:p>
      <w:r>
        <w:t>Function components are simpler and preferred now. Earlier, they couldn't use state or lifecycle, but with Hooks (like useState), they can.</w:t>
      </w:r>
    </w:p>
    <w:p>
      <w:r>
        <w:t>Example:</w:t>
        <w:br/>
        <w:t>function Welcome(props) {</w:t>
        <w:br/>
        <w:t xml:space="preserve">  return &lt;h1&gt;Hello, {props.name}&lt;/h1&gt;;</w:t>
        <w:br/>
        <w:t>}</w:t>
      </w:r>
    </w:p>
    <w:p>
      <w:r>
        <w:t>Or using arrow functions:</w:t>
        <w:br/>
        <w:t>const Welcome = (props) =&gt; &lt;h1&gt;Hello, {props.name}&lt;/h1&gt;;</w:t>
      </w:r>
    </w:p>
    <w:p>
      <w:r>
        <w:t>Component Constructor</w:t>
      </w:r>
    </w:p>
    <w:p>
      <w:r>
        <w:t>In class components, the constructor is used to initialize state and bind methods.</w:t>
        <w:br/>
        <w:t>It’s the first method that runs when a component is created.</w:t>
      </w:r>
    </w:p>
    <w:p>
      <w:r>
        <w:t>Example:</w:t>
        <w:br/>
        <w:t>class Welcome extends React.Component {</w:t>
        <w:br/>
        <w:t xml:space="preserve">  constructor(props) {</w:t>
        <w:br/>
        <w:t xml:space="preserve">    super(props);</w:t>
        <w:br/>
        <w:t xml:space="preserve">    this.state = { count: 0 };</w:t>
        <w:br/>
        <w:t xml:space="preserve">  }</w:t>
        <w:br/>
        <w:t>}</w:t>
      </w:r>
    </w:p>
    <w:p>
      <w:r>
        <w:t>You usually use `super(props)` to pass props to the base class.</w:t>
      </w:r>
    </w:p>
    <w:p>
      <w:r>
        <w:t>render() Function</w:t>
      </w:r>
    </w:p>
    <w:p>
      <w:r>
        <w:t>This function is required in class components. It returns the JSX that should appear on the screen.</w:t>
      </w:r>
    </w:p>
    <w:p>
      <w:r>
        <w:t>Example:</w:t>
        <w:br/>
        <w:t>render() {</w:t>
        <w:br/>
        <w:t xml:space="preserve">  return &lt;div&gt;Hello World&lt;/div&gt;;</w:t>
        <w:br/>
        <w:t>}</w:t>
      </w:r>
    </w:p>
    <w:p>
      <w:r>
        <w:t>It should be pure (i.e., not change anything) and must return only one parent element.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